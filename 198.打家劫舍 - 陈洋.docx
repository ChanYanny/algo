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198.打家劫舍 - 陈洋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ce8594d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>🏷️</w:t>
      </w:r>
      <w:r>
        <w:rPr>
          <w:rFonts w:ascii="宋体" w:hAnsi="Courier New" w:eastAsia="宋体"/>
          <w:b w:val="false"/>
          <w:i w:val="false"/>
          <w:color w:val="808080"/>
          <w:sz w:val="22"/>
        </w:rPr>
        <w:t>动态规划</w:t>
      </w:r>
      <w:r>
        <w:rPr>
          <w:rFonts w:ascii="宋体" w:hAnsi="Courier New" w:eastAsia="宋体"/>
          <w:b w:val="false"/>
          <w:i w:val="false"/>
          <w:color w:val="808080"/>
          <w:sz w:val="22"/>
        </w:rPr>
        <w:t>数组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b5914be" w:id="1"/>
      <w:r>
        <w:rPr>
          <w:rFonts w:ascii="宋体" w:hAnsi="Times New Roman" w:eastAsia="宋体"/>
          <w:b/>
          <w:i w:val="false"/>
          <w:color w:val="df2a3f"/>
          <w:sz w:val="22"/>
        </w:rPr>
        <w:t>题目描述：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你是一个专业的小偷，计划偷窃沿街的房屋。每间房内都藏有一定的现金，影响你偷窃的唯一制约因素就是</w:t>
      </w:r>
      <w:r>
        <w:rPr>
          <w:rFonts w:ascii="宋体" w:hAnsi="Times New Roman" w:eastAsia="宋体"/>
          <w:b/>
          <w:i w:val="false"/>
          <w:color w:val="808080"/>
          <w:sz w:val="22"/>
        </w:rPr>
        <w:t>相邻的房屋装有相互连通的防盗系统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，如果两间相邻的房屋在同一晚上被小偷闯入，系统会自动报警。</w:t>
      </w:r>
    </w:p>
    <w:bookmarkEnd w:id="1"/>
    <w:bookmarkStart w:name="u00f44eb3"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给定一个代表每个房屋存放金额的非负整数数组，计算你</w:t>
      </w:r>
      <w:r>
        <w:rPr>
          <w:rFonts w:ascii="宋体" w:hAnsi="Times New Roman" w:eastAsia="宋体"/>
          <w:b/>
          <w:i w:val="false"/>
          <w:color w:val="808080"/>
          <w:sz w:val="22"/>
        </w:rPr>
        <w:t>不触动警报装置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的情况下 ，一夜之内能够偷窃到的</w:t>
      </w:r>
      <w:r>
        <w:rPr>
          <w:rFonts w:ascii="宋体" w:hAnsi="Times New Roman" w:eastAsia="宋体"/>
          <w:b/>
          <w:i w:val="false"/>
          <w:color w:val="808080"/>
          <w:sz w:val="22"/>
        </w:rPr>
        <w:t>最高金额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>。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3c1b542" w:id="3"/>
      <w:r>
        <w:rPr>
          <w:rFonts w:ascii="宋体" w:hAnsi="Times New Roman" w:eastAsia="宋体"/>
          <w:b/>
          <w:i w:val="false"/>
          <w:color w:val="df2a3f"/>
          <w:sz w:val="22"/>
        </w:rPr>
        <w:t>示例1：</w:t>
      </w:r>
    </w:p>
    <w:bookmarkEnd w:id="3"/>
    <w:bookmarkStart w:name="ue5963c78"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输入：[1, 2, 3, 1]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输出：4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解释：偷窃 1 号房屋 (金额 = 1) ，然后偷窃 3 号房屋 (金额 = 3)。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偷窃到的最高金额 = 1 + 3 = 4 。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103f435" w:id="5"/>
      <w:r>
        <w:rPr>
          <w:rFonts w:ascii="宋体" w:hAnsi="Times New Roman" w:eastAsia="宋体"/>
          <w:b/>
          <w:i w:val="false"/>
          <w:color w:val="df2a3f"/>
          <w:sz w:val="22"/>
        </w:rPr>
        <w:t>示例2：</w:t>
      </w:r>
    </w:p>
    <w:bookmarkEnd w:id="5"/>
    <w:bookmarkStart w:name="uadaad74f"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输入：[2, 7, 9, 3, 1]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输出：12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解释：偷窃 1 号房屋 (金额 = 2), 偷窃 3 号房屋 (金额 = 9)，接着偷窃 5 号房屋 (金额 = 1)。</w:t>
      </w:r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偷窃到的最高金额 = 2 + 9 + 1 = 12 。</w:t>
      </w:r>
    </w:p>
    <w:bookmarkEnd w:id="6"/>
    <w:bookmarkStart w:name="udaa579ac" w:id="7"/>
    <w:bookmarkEnd w:id="7"/>
    <w:bookmarkStart w:name="uaf40ccfe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💡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分析：</w:t>
      </w:r>
    </w:p>
    <w:bookmarkEnd w:id="8"/>
    <w:bookmarkStart w:name="u564826f3" w:id="9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考虑最简单的情况，即只有</w:t>
      </w:r>
      <w:r>
        <w:rPr>
          <w:rFonts w:ascii="宋体" w:hAnsi="Times New Roman" w:eastAsia="宋体"/>
          <w:b/>
          <w:i w:val="false"/>
          <w:color w:val="000000"/>
          <w:sz w:val="22"/>
        </w:rPr>
        <w:t>一间房屋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，那么偷窃的</w:t>
      </w:r>
      <w:r>
        <w:rPr>
          <w:rFonts w:ascii="宋体" w:hAnsi="Times New Roman" w:eastAsia="宋体"/>
          <w:b/>
          <w:i w:val="false"/>
          <w:color w:val="000000"/>
          <w:sz w:val="22"/>
        </w:rPr>
        <w:t>最高金额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就是</w:t>
      </w:r>
      <w:r>
        <w:rPr>
          <w:rFonts w:ascii="宋体" w:hAnsi="Times New Roman" w:eastAsia="宋体"/>
          <w:b/>
          <w:i w:val="false"/>
          <w:color w:val="000000"/>
          <w:sz w:val="22"/>
        </w:rPr>
        <w:t>该房间的金额</w:t>
      </w:r>
    </w:p>
    <w:bookmarkEnd w:id="9"/>
    <w:bookmarkStart w:name="u62752c0b" w:id="10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考虑</w:t>
      </w:r>
      <w:r>
        <w:rPr>
          <w:rFonts w:ascii="宋体" w:hAnsi="Times New Roman" w:eastAsia="宋体"/>
          <w:b/>
          <w:i w:val="false"/>
          <w:color w:val="000000"/>
          <w:sz w:val="22"/>
        </w:rPr>
        <w:t>两间房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的情况，能偷窃的</w:t>
      </w:r>
      <w:r>
        <w:rPr>
          <w:rFonts w:ascii="宋体" w:hAnsi="Times New Roman" w:eastAsia="宋体"/>
          <w:b/>
          <w:i w:val="false"/>
          <w:color w:val="000000"/>
          <w:sz w:val="22"/>
        </w:rPr>
        <w:t>最高金额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就是两间房</w:t>
      </w:r>
      <w:r>
        <w:rPr>
          <w:rFonts w:ascii="宋体" w:hAnsi="Times New Roman" w:eastAsia="宋体"/>
          <w:b/>
          <w:i w:val="false"/>
          <w:color w:val="000000"/>
          <w:sz w:val="22"/>
        </w:rPr>
        <w:t>金额最高的一间的金额</w:t>
      </w:r>
    </w:p>
    <w:bookmarkEnd w:id="10"/>
    <w:bookmarkStart w:name="ud73333ff" w:id="11"/>
    <w:p>
      <w:pPr>
        <w:numPr>
          <w:ilvl w:val="1"/>
          <w:numId w:val="1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如果房间数</w:t>
      </w:r>
      <w:r>
        <w:rPr>
          <w:rFonts w:ascii="宋体" w:hAnsi="Times New Roman" w:eastAsia="宋体"/>
          <w:b/>
          <w:i w:val="false"/>
          <w:color w:val="000000"/>
          <w:sz w:val="22"/>
        </w:rPr>
        <w:t>大于两间，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对于</w:t>
      </w:r>
      <w:r>
        <w:rPr>
          <w:rFonts w:ascii="宋体" w:hAnsi="Times New Roman" w:eastAsia="宋体"/>
          <w:b/>
          <w:i w:val="false"/>
          <w:color w:val="000000"/>
          <w:sz w:val="22"/>
        </w:rPr>
        <w:t>第 i 间房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，得分情况讨论</w:t>
      </w:r>
      <w:r>
        <w:rPr>
          <w:rFonts w:ascii="宋体" w:hAnsi="Times New Roman" w:eastAsia="宋体"/>
          <w:b/>
          <w:i w:val="false"/>
          <w:color w:val="000000"/>
          <w:sz w:val="22"/>
        </w:rPr>
        <w:t>：</w:t>
      </w:r>
    </w:p>
    <w:bookmarkEnd w:id="11"/>
    <w:bookmarkStart w:name="ufee8433f" w:id="12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如果选择</w:t>
      </w:r>
      <w:r>
        <w:rPr>
          <w:rFonts w:ascii="宋体" w:hAnsi="Times New Roman" w:eastAsia="宋体"/>
          <w:b/>
          <w:i w:val="false"/>
          <w:color w:val="000000"/>
          <w:sz w:val="22"/>
        </w:rPr>
        <w:t>偷窃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第 i 间房，根据题目要求，就不能偷窃第 i-1 间房，那么此时最高金额就为</w:t>
      </w:r>
      <w:r>
        <w:rPr>
          <w:rFonts w:ascii="宋体" w:hAnsi="Courier New" w:eastAsia="宋体"/>
          <w:b/>
          <w:i w:val="false"/>
          <w:color w:val="000000"/>
          <w:sz w:val="22"/>
        </w:rPr>
        <w:t>偷窃前 i-2 间房和第 i 间房的金额之和</w:t>
      </w:r>
    </w:p>
    <w:bookmarkEnd w:id="12"/>
    <w:bookmarkStart w:name="ub5b8fb4d" w:id="13"/>
    <w:p>
      <w:pPr>
        <w:numPr>
          <w:ilvl w:val="2"/>
          <w:numId w:val="2"/>
        </w:numPr>
        <w:spacing w:after="50" w:line="360" w:lineRule="auto" w:beforeLines="100"/>
        <w:ind w:left="108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如果选择不偷窃第 i 间房，那么最高金额就为 </w:t>
      </w:r>
      <w:r>
        <w:rPr>
          <w:rFonts w:ascii="宋体" w:hAnsi="Courier New" w:eastAsia="宋体"/>
          <w:b/>
          <w:i w:val="false"/>
          <w:color w:val="000000"/>
          <w:sz w:val="22"/>
        </w:rPr>
        <w:t>偷窃前 i -1 间房的金额之和</w:t>
      </w:r>
    </w:p>
    <w:bookmarkEnd w:id="13"/>
    <w:bookmarkStart w:name="u5e06a1de" w:id="1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所以，最高金额就是这两种方案得到的</w:t>
      </w:r>
      <w:r>
        <w:rPr>
          <w:rFonts w:ascii="宋体" w:hAnsi="Times New Roman" w:eastAsia="宋体"/>
          <w:b/>
          <w:i w:val="false"/>
          <w:color w:val="000000"/>
          <w:sz w:val="22"/>
        </w:rPr>
        <w:t>最大值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，即偷窃前 i 间房能得到的最大金额数</w:t>
      </w:r>
    </w:p>
    <w:bookmarkEnd w:id="14"/>
    <w:bookmarkStart w:name="u5fdfd828" w:id="15"/>
    <w:bookmarkEnd w:id="15"/>
    <w:bookmarkStart w:name="u865ff411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🏆</w:t>
      </w:r>
      <w:r>
        <w:rPr>
          <w:rFonts w:ascii="宋体" w:hAnsi="Times New Roman" w:eastAsia="宋体"/>
          <w:b/>
          <w:i w:val="false"/>
          <w:color w:val="000000"/>
          <w:sz w:val="22"/>
        </w:rPr>
        <w:t>动态规划：</w:t>
      </w:r>
    </w:p>
    <w:bookmarkEnd w:id="16"/>
    <w:bookmarkStart w:name="u4bea7e2a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如果使用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dp[i]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来表示前 i 间</w:t>
      </w:r>
      <w:r>
        <w:rPr>
          <w:rFonts w:ascii="宋体" w:hAnsi="Times New Roman" w:eastAsia="宋体"/>
          <w:b/>
          <w:i w:val="false"/>
          <w:color w:val="000000"/>
          <w:sz w:val="22"/>
        </w:rPr>
        <w:t>（从 0 开始）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房能够偷窃的最高金额，那么</w:t>
      </w:r>
      <w:r>
        <w:rPr>
          <w:rFonts w:ascii="宋体" w:hAnsi="Times New Roman" w:eastAsia="宋体"/>
          <w:b/>
          <w:i w:val="false"/>
          <w:color w:val="df2a3f"/>
          <w:sz w:val="22"/>
        </w:rPr>
        <w:t>状态转移方程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可为：</w:t>
      </w:r>
    </w:p>
    <w:bookmarkEnd w:id="17"/>
    <w:bookmarkStart w:name="u4c6358f9" w:id="18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dp[i] = max(dp[i-2] + money[i], dp[i-1])</w:t>
      </w:r>
    </w:p>
    <w:bookmarkEnd w:id="18"/>
    <w:bookmarkStart w:name="u01439d1d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df2a3f"/>
          <w:sz w:val="22"/>
        </w:rPr>
        <w:t>初始化为：</w:t>
      </w:r>
    </w:p>
    <w:bookmarkEnd w:id="19"/>
    <w:bookmarkStart w:name="ueead2fa8" w:id="20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dp[0] = money[0]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-&gt; 表示只有一间房</w:t>
      </w:r>
    </w:p>
    <w:bookmarkEnd w:id="20"/>
    <w:bookmarkStart w:name="u14b364af" w:id="21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dp[1] = max(money[0], money[1])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-&gt; 选择两间房金额最高的一间</w:t>
      </w:r>
    </w:p>
    <w:bookmarkEnd w:id="21"/>
    <w:bookmarkStart w:name="uc7209f6b" w:id="22"/>
    <w:bookmarkEnd w:id="22"/>
    <w:bookmarkStart w:name="ucb8ec852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算法伪代码：</w:t>
      </w:r>
    </w:p>
    <w:bookmarkEnd w:id="23"/>
    <w:bookmarkStart w:name="u8dd2807f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变量说明：</w:t>
      </w:r>
    </w:p>
    <w:bookmarkEnd w:id="24"/>
    <w:bookmarkStart w:name="ue7a9ab65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nums[] - 存储每个房间的金额</w:t>
      </w:r>
    </w:p>
    <w:bookmarkEnd w:id="25"/>
    <w:bookmarkStart w:name="ude8e96d2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length - 存储 nums 数组的长度</w:t>
      </w:r>
    </w:p>
    <w:bookmarkEnd w:id="26"/>
    <w:bookmarkStart w:name="uc855ba16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dp[i] - 表示前 i 间</w:t>
      </w:r>
      <w:r>
        <w:rPr>
          <w:rFonts w:ascii="宋体" w:hAnsi="Times New Roman" w:eastAsia="宋体"/>
          <w:b/>
          <w:i w:val="false"/>
          <w:color w:val="000000"/>
          <w:sz w:val="22"/>
        </w:rPr>
        <w:t>（从 0 开始）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房能够偷窃的最高金额</w:t>
      </w:r>
    </w:p>
    <w:bookmarkEnd w:id="27"/>
    <w:bookmarkStart w:name="u1a51055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输入：</w:t>
      </w:r>
    </w:p>
    <w:bookmarkEnd w:id="28"/>
    <w:bookmarkStart w:name="u7ad934d2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nums[]</w:t>
      </w:r>
    </w:p>
    <w:bookmarkEnd w:id="29"/>
    <w:bookmarkStart w:name="u61b26cfd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输出：</w:t>
      </w:r>
    </w:p>
    <w:bookmarkEnd w:id="30"/>
    <w:bookmarkStart w:name="u2de9b052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能偷窃的最大金额</w:t>
      </w:r>
    </w:p>
    <w:bookmarkEnd w:id="31"/>
    <w:bookmarkStart w:name="u57a5f593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处理：</w:t>
      </w:r>
    </w:p>
    <w:bookmarkEnd w:id="32"/>
    <w:bookmarkStart w:name="u5d61e83f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Step1: 记录序列的长度，存储在 length 变量中</w:t>
      </w:r>
    </w:p>
    <w:bookmarkEnd w:id="33"/>
    <w:bookmarkStart w:name="u3c09c27f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Step2: 讨论简单情况，进行初始化（只有一间房 or 只有两间房）</w:t>
      </w:r>
    </w:p>
    <w:bookmarkEnd w:id="34"/>
    <w:bookmarkStart w:name="u2d121440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 只有一间房，最高金额为该房间的金额数 输出 nums[0]</w:t>
      </w:r>
    </w:p>
    <w:bookmarkEnd w:id="35"/>
    <w:bookmarkStart w:name="u47af91d2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- 两间房，选择两间房金额最高的一间的金额输出 输出 max(nums[0], nums[1])</w:t>
      </w:r>
    </w:p>
    <w:bookmarkEnd w:id="36"/>
    <w:bookmarkStart w:name="u8c9148fc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Step3: for 循环填补状态转移方程</w:t>
      </w:r>
    </w:p>
    <w:bookmarkEnd w:id="37"/>
    <w:bookmarkStart w:name="uabdd8431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Step4: 输出 dp[length-1] 即为最大金额数</w:t>
      </w:r>
    </w:p>
    <w:bookmarkEnd w:id="38"/>
    <w:bookmarkStart w:name="ue45ab156" w:id="39"/>
    <w:bookmarkEnd w:id="39"/>
    <w:bookmarkStart w:name="u43b29fd7" w:id="40"/>
    <w:bookmarkEnd w:id="40"/>
    <w:bookmarkStart w:name="udd4ad414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🏅</w:t>
      </w:r>
      <w:r>
        <w:rPr>
          <w:rFonts w:ascii="宋体" w:hAnsi="Times New Roman" w:eastAsia="宋体"/>
          <w:b/>
          <w:i w:val="false"/>
          <w:color w:val="000000"/>
          <w:sz w:val="22"/>
        </w:rPr>
        <w:t>Python代码</w:t>
      </w:r>
    </w:p>
    <w:bookmarkEnd w:id="41"/>
    <w:bookmarkStart w:name="kChEQ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class Solution:</w:t>
        <w:br/>
        <w:t xml:space="preserve">    def rob(self, nums: List[int]) -&gt; int:</w:t>
        <w:br/>
        <w:t xml:space="preserve">        length = len(nums)</w:t>
        <w:br/>
        <w:t xml:space="preserve">        if length == 1:</w:t>
        <w:br/>
        <w:t xml:space="preserve">            return nums[0]</w:t>
        <w:br/>
        <w:t xml:space="preserve">        if length == 2:</w:t>
        <w:br/>
        <w:t xml:space="preserve">            return max(nums[0], nums[1])</w:t>
        <w:br/>
        <w:t xml:space="preserve">        dp = [0] * length</w:t>
        <w:br/>
        <w:t xml:space="preserve">        dp[0],dp[1] = nums[0],max(nums[0], nums[1])</w:t>
        <w:br/>
        <w:t xml:space="preserve">        for i in range(2, length):</w:t>
        <w:br/>
        <w:t xml:space="preserve">            dp[i] = max(dp[i-2] + nums[i], dp[i-1])</w:t>
        <w:br/>
        <w:t xml:space="preserve">        return dp[length-1]</w:t>
        <w:br/>
      </w:r>
    </w:p>
    <w:bookmarkEnd w:id="42"/>
    <w:bookmarkStart w:name="u0c01fb29" w:id="43"/>
    <w:bookmarkEnd w:id="43"/>
    <w:bookmarkStart w:name="u246054a2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提交结果：</w:t>
      </w:r>
    </w:p>
    <w:bookmarkEnd w:id="44"/>
    <w:bookmarkStart w:name="u0402b78c" w:id="45"/>
    <w:p>
      <w:pPr>
        <w:spacing w:after="50" w:line="360" w:lineRule="auto" w:beforeLines="100"/>
        <w:ind w:left="0"/>
        <w:jc w:val="left"/>
      </w:pPr>
      <w:bookmarkStart w:name="u08b2148b" w:id="46"/>
      <w:r>
        <w:rPr>
          <w:rFonts w:eastAsia="宋体" w:ascii="宋体"/>
        </w:rPr>
        <w:drawing>
          <wp:inline distT="0" distB="0" distL="0" distR="0">
            <wp:extent cx="4842933" cy="7148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933" cy="7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ucaf503ed" w:id="47"/>
    <w:bookmarkEnd w:id="47"/>
    <w:bookmarkStart w:name="u58534e31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🔬</w:t>
      </w:r>
      <w:r>
        <w:rPr>
          <w:rFonts w:ascii="宋体" w:hAnsi="Times New Roman" w:eastAsia="宋体"/>
          <w:b/>
          <w:i w:val="false"/>
          <w:color w:val="000000"/>
          <w:sz w:val="22"/>
        </w:rPr>
        <w:t>时间复杂度分析：</w:t>
      </w:r>
    </w:p>
    <w:bookmarkEnd w:id="48"/>
    <w:bookmarkStart w:name="ub0755c74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一重 for 循环，执行 n-2 次，所以时间复杂度为 </w:t>
      </w:r>
      <w:r>
        <w:rPr>
          <w:rFonts w:ascii="宋体" w:hAnsi="Times New Roman" w:eastAsia="宋体"/>
          <w:b/>
          <w:i w:val="false"/>
          <w:color w:val="000000"/>
          <w:sz w:val="22"/>
        </w:rPr>
        <w:t>O(n)</w:t>
      </w:r>
    </w:p>
    <w:bookmarkEnd w:id="49"/>
    <w:bookmarkStart w:name="ueeaeeb10" w:id="50"/>
    <w:bookmarkEnd w:id="50"/>
    <w:bookmarkStart w:name="ub019b578" w:id="51"/>
    <w:bookmarkEnd w:id="5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1">
      <w:start w:val="1"/>
      <w:numFmt w:val="lowerLetter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2">
      <w:start w:val="1"/>
      <w:numFmt w:val="lowerRoman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