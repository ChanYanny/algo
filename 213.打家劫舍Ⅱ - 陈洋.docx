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5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213.打家劫舍Ⅱ - 陈洋</w:t>
      </w:r>
    </w:p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0ce8594d" w:id="0"/>
      <w:r>
        <w:rPr>
          <w:rFonts w:ascii="宋体" w:hAnsi="Times New Roman" w:eastAsia="宋体"/>
          <w:b w:val="false"/>
          <w:i w:val="false"/>
          <w:color w:val="808080"/>
          <w:sz w:val="22"/>
        </w:rPr>
        <w:t xml:space="preserve"> </w:t>
      </w:r>
      <w:r>
        <w:rPr>
          <w:rFonts w:ascii="宋体" w:hAnsi="Times New Roman" w:eastAsia="宋体"/>
          <w:b w:val="false"/>
          <w:i w:val="false"/>
          <w:color w:val="808080"/>
          <w:sz w:val="22"/>
        </w:rPr>
        <w:t>🏷️</w:t>
      </w:r>
      <w:r>
        <w:rPr>
          <w:rFonts w:ascii="宋体" w:hAnsi="Courier New" w:eastAsia="宋体"/>
          <w:b w:val="false"/>
          <w:i w:val="false"/>
          <w:color w:val="808080"/>
          <w:sz w:val="22"/>
        </w:rPr>
        <w:t>动态规划</w:t>
      </w:r>
      <w:r>
        <w:rPr>
          <w:rFonts w:ascii="宋体" w:hAnsi="Courier New" w:eastAsia="宋体"/>
          <w:b w:val="false"/>
          <w:i w:val="false"/>
          <w:color w:val="808080"/>
          <w:sz w:val="22"/>
        </w:rPr>
        <w:t>数组</w:t>
      </w:r>
    </w:p>
    <w:bookmarkEnd w:id="0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6b5914be" w:id="1"/>
      <w:r>
        <w:rPr>
          <w:rFonts w:ascii="宋体" w:hAnsi="Times New Roman" w:eastAsia="宋体"/>
          <w:b/>
          <w:i w:val="false"/>
          <w:color w:val="df2a3f"/>
          <w:sz w:val="22"/>
        </w:rPr>
        <w:t>题目描述：</w:t>
      </w:r>
      <w:r>
        <w:rPr>
          <w:rFonts w:ascii="宋体" w:hAnsi="Times New Roman" w:eastAsia="宋体"/>
          <w:b w:val="false"/>
          <w:i w:val="false"/>
          <w:color w:val="808080"/>
          <w:sz w:val="22"/>
        </w:rPr>
        <w:t xml:space="preserve">你是一个专业的小偷，计划偷窃沿街的房屋，每间房内都藏有一定的现金。这个地方所有的房屋都 </w:t>
      </w:r>
      <w:r>
        <w:rPr>
          <w:rFonts w:ascii="宋体" w:hAnsi="Times New Roman" w:eastAsia="宋体"/>
          <w:b/>
          <w:i w:val="false"/>
          <w:color w:val="808080"/>
          <w:sz w:val="22"/>
        </w:rPr>
        <w:t>围成一圈</w:t>
      </w:r>
      <w:r>
        <w:rPr>
          <w:rFonts w:ascii="宋体" w:hAnsi="Times New Roman" w:eastAsia="宋体"/>
          <w:b w:val="false"/>
          <w:i w:val="false"/>
          <w:color w:val="808080"/>
          <w:sz w:val="22"/>
        </w:rPr>
        <w:t xml:space="preserve"> ，这意味着</w:t>
      </w:r>
      <w:r>
        <w:rPr>
          <w:rFonts w:ascii="宋体" w:hAnsi="Times New Roman" w:eastAsia="宋体"/>
          <w:b/>
          <w:i w:val="false"/>
          <w:color w:val="808080"/>
          <w:sz w:val="22"/>
        </w:rPr>
        <w:t>第一个房屋和最后一个房屋是紧挨着</w:t>
      </w:r>
      <w:r>
        <w:rPr>
          <w:rFonts w:ascii="宋体" w:hAnsi="Times New Roman" w:eastAsia="宋体"/>
          <w:b w:val="false"/>
          <w:i w:val="false"/>
          <w:color w:val="808080"/>
          <w:sz w:val="22"/>
        </w:rPr>
        <w:t>的。同时，相邻的房屋装有相互连通的防盗系统，如果两间相邻的房屋在同一晚上被小偷闯入，系统会自动报警 。</w:t>
      </w:r>
    </w:p>
    <w:bookmarkEnd w:id="1"/>
    <w:bookmarkStart w:name="u5fc1a9cc" w:id="2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2"/>
        </w:rPr>
        <w:t>给定一个代表每个房屋存放金额的非负整数数组，计算你 在不触动警报装置的情况下 ，今晚能够偷窃到的</w:t>
      </w:r>
      <w:r>
        <w:rPr>
          <w:rFonts w:ascii="宋体" w:hAnsi="Times New Roman" w:eastAsia="宋体"/>
          <w:b/>
          <w:i w:val="false"/>
          <w:color w:val="808080"/>
          <w:sz w:val="22"/>
        </w:rPr>
        <w:t>最高金额</w:t>
      </w:r>
      <w:r>
        <w:rPr>
          <w:rFonts w:ascii="宋体" w:hAnsi="Times New Roman" w:eastAsia="宋体"/>
          <w:b w:val="false"/>
          <w:i w:val="false"/>
          <w:color w:val="808080"/>
          <w:sz w:val="22"/>
        </w:rPr>
        <w:t>。</w:t>
      </w:r>
    </w:p>
    <w:bookmarkEnd w:id="2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ad17f6a9" w:id="3"/>
      <w:r>
        <w:rPr>
          <w:rFonts w:ascii="宋体" w:hAnsi="Times New Roman" w:eastAsia="宋体"/>
          <w:b/>
          <w:i w:val="false"/>
          <w:color w:val="df2a3f"/>
          <w:sz w:val="22"/>
        </w:rPr>
        <w:t>示例1：</w:t>
      </w:r>
    </w:p>
    <w:bookmarkEnd w:id="3"/>
    <w:bookmarkStart w:name="u23c3c947" w:id="4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2"/>
        </w:rPr>
        <w:t xml:space="preserve"> 输入：nums = [2, 3, 2]</w:t>
      </w:r>
      <w:r>
        <w:rPr>
          <w:rFonts w:ascii="宋体" w:hAnsi="Times New Roman" w:eastAsia="宋体"/>
          <w:b w:val="false"/>
          <w:i w:val="false"/>
          <w:color w:val="808080"/>
          <w:sz w:val="22"/>
        </w:rPr>
        <w:t xml:space="preserve"> 输出：3</w:t>
      </w:r>
      <w:r>
        <w:rPr>
          <w:rFonts w:ascii="宋体" w:hAnsi="Times New Roman" w:eastAsia="宋体"/>
          <w:b w:val="false"/>
          <w:i w:val="false"/>
          <w:color w:val="808080"/>
          <w:sz w:val="22"/>
        </w:rPr>
        <w:t xml:space="preserve"> 解释：你不能先偷窃 1 号房屋（金额 = 2），然后偷窃 3 号房屋（金额 = 2）, 因为他们是相邻的。 </w:t>
      </w:r>
    </w:p>
    <w:bookmarkEnd w:id="4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d1122b12" w:id="5"/>
      <w:r>
        <w:rPr>
          <w:rFonts w:ascii="宋体" w:hAnsi="Times New Roman" w:eastAsia="宋体"/>
          <w:b/>
          <w:i w:val="false"/>
          <w:color w:val="df2a3f"/>
          <w:sz w:val="22"/>
        </w:rPr>
        <w:t>示例2：</w:t>
      </w:r>
    </w:p>
    <w:bookmarkEnd w:id="5"/>
    <w:bookmarkStart w:name="u0b945b81" w:id="6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2"/>
        </w:rPr>
        <w:t xml:space="preserve"> 输入：nums = [1, 2, 3, 1]</w:t>
      </w:r>
      <w:r>
        <w:rPr>
          <w:rFonts w:ascii="宋体" w:hAnsi="Times New Roman" w:eastAsia="宋体"/>
          <w:b w:val="false"/>
          <w:i w:val="false"/>
          <w:color w:val="808080"/>
          <w:sz w:val="22"/>
        </w:rPr>
        <w:t xml:space="preserve"> 输出：4</w:t>
      </w:r>
      <w:r>
        <w:rPr>
          <w:rFonts w:ascii="宋体" w:hAnsi="Times New Roman" w:eastAsia="宋体"/>
          <w:b w:val="false"/>
          <w:i w:val="false"/>
          <w:color w:val="808080"/>
          <w:sz w:val="22"/>
        </w:rPr>
        <w:t xml:space="preserve"> 解释：你可以先偷窃 1 号房屋（金额 = 1），然后偷窃 3 号房屋（金额 = 3）。</w:t>
      </w:r>
      <w:r>
        <w:rPr>
          <w:rFonts w:ascii="宋体" w:hAnsi="Times New Roman" w:eastAsia="宋体"/>
          <w:b w:val="false"/>
          <w:i w:val="false"/>
          <w:color w:val="808080"/>
          <w:sz w:val="22"/>
        </w:rPr>
        <w:t xml:space="preserve"> 偷窃到的最高金额 = 1 + 3 = 4 。</w:t>
      </w:r>
    </w:p>
    <w:bookmarkEnd w:id="6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ed047b23" w:id="7"/>
      <w:r>
        <w:rPr>
          <w:rFonts w:ascii="宋体" w:hAnsi="Times New Roman" w:eastAsia="宋体"/>
          <w:b/>
          <w:i w:val="false"/>
          <w:color w:val="df2a3f"/>
          <w:sz w:val="22"/>
        </w:rPr>
        <w:t>示例3：</w:t>
      </w:r>
    </w:p>
    <w:bookmarkEnd w:id="7"/>
    <w:bookmarkStart w:name="ub784d2c0" w:id="8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2"/>
        </w:rPr>
        <w:t xml:space="preserve"> 输入：nums = [1,2,3]</w:t>
      </w:r>
      <w:r>
        <w:rPr>
          <w:rFonts w:ascii="宋体" w:hAnsi="Times New Roman" w:eastAsia="宋体"/>
          <w:b w:val="false"/>
          <w:i w:val="false"/>
          <w:color w:val="808080"/>
          <w:sz w:val="22"/>
        </w:rPr>
        <w:t xml:space="preserve"> 输出：3</w:t>
      </w:r>
    </w:p>
    <w:bookmarkEnd w:id="8"/>
    <w:bookmarkStart w:name="udaa579ac" w:id="9"/>
    <w:bookmarkEnd w:id="9"/>
    <w:bookmarkStart w:name="uaf40ccfe" w:id="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💡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分析：</w:t>
      </w:r>
    </w:p>
    <w:bookmarkEnd w:id="10"/>
    <w:bookmarkStart w:name="ua2b08df3" w:id="11"/>
    <w:p>
      <w:pPr>
        <w:numPr>
          <w:ilvl w:val="1"/>
          <w:numId w:val="1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本题是</w:t>
      </w:r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/>
            <w:i w:val="false"/>
            <w:color w:val="0000ff"/>
            <w:sz w:val="22"/>
          </w:rPr>
          <w:t>198.打家劫舍</w:t>
        </w:r>
      </w:hyperlink>
      <w:r>
        <w:rPr>
          <w:rFonts w:ascii="宋体" w:hAnsi="Times New Roman" w:eastAsia="宋体"/>
          <w:b w:val="false"/>
          <w:i w:val="false"/>
          <w:color w:val="000000"/>
          <w:sz w:val="22"/>
        </w:rPr>
        <w:t>的进阶，本题房间</w:t>
      </w:r>
      <w:r>
        <w:rPr>
          <w:rFonts w:ascii="宋体" w:hAnsi="Times New Roman" w:eastAsia="宋体"/>
          <w:b/>
          <w:i w:val="false"/>
          <w:color w:val="000000"/>
          <w:sz w:val="22"/>
        </w:rPr>
        <w:t>首尾相连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，故第一间房和最后一间房不能同时偷窃</w:t>
      </w:r>
    </w:p>
    <w:bookmarkEnd w:id="11"/>
    <w:bookmarkStart w:name="u564826f3" w:id="12"/>
    <w:p>
      <w:pPr>
        <w:numPr>
          <w:ilvl w:val="1"/>
          <w:numId w:val="1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考虑最简单的情况，即只有</w:t>
      </w:r>
      <w:r>
        <w:rPr>
          <w:rFonts w:ascii="宋体" w:hAnsi="Times New Roman" w:eastAsia="宋体"/>
          <w:b/>
          <w:i w:val="false"/>
          <w:color w:val="000000"/>
          <w:sz w:val="22"/>
        </w:rPr>
        <w:t>一间房屋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，那么偷窃的</w:t>
      </w:r>
      <w:r>
        <w:rPr>
          <w:rFonts w:ascii="宋体" w:hAnsi="Times New Roman" w:eastAsia="宋体"/>
          <w:b/>
          <w:i w:val="false"/>
          <w:color w:val="000000"/>
          <w:sz w:val="22"/>
        </w:rPr>
        <w:t>最高金额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就是</w:t>
      </w:r>
      <w:r>
        <w:rPr>
          <w:rFonts w:ascii="宋体" w:hAnsi="Times New Roman" w:eastAsia="宋体"/>
          <w:b/>
          <w:i w:val="false"/>
          <w:color w:val="000000"/>
          <w:sz w:val="22"/>
        </w:rPr>
        <w:t>该房间的金额</w:t>
      </w:r>
    </w:p>
    <w:bookmarkEnd w:id="12"/>
    <w:bookmarkStart w:name="u62752c0b" w:id="13"/>
    <w:p>
      <w:pPr>
        <w:numPr>
          <w:ilvl w:val="1"/>
          <w:numId w:val="1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考虑</w:t>
      </w:r>
      <w:r>
        <w:rPr>
          <w:rFonts w:ascii="宋体" w:hAnsi="Times New Roman" w:eastAsia="宋体"/>
          <w:b/>
          <w:i w:val="false"/>
          <w:color w:val="000000"/>
          <w:sz w:val="22"/>
        </w:rPr>
        <w:t>两间房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的情况，能偷窃的</w:t>
      </w:r>
      <w:r>
        <w:rPr>
          <w:rFonts w:ascii="宋体" w:hAnsi="Times New Roman" w:eastAsia="宋体"/>
          <w:b/>
          <w:i w:val="false"/>
          <w:color w:val="000000"/>
          <w:sz w:val="22"/>
        </w:rPr>
        <w:t>最高金额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就是两间房</w:t>
      </w:r>
      <w:r>
        <w:rPr>
          <w:rFonts w:ascii="宋体" w:hAnsi="Times New Roman" w:eastAsia="宋体"/>
          <w:b/>
          <w:i w:val="false"/>
          <w:color w:val="000000"/>
          <w:sz w:val="22"/>
        </w:rPr>
        <w:t>金额最高的一间的金额</w:t>
      </w:r>
    </w:p>
    <w:bookmarkEnd w:id="13"/>
    <w:bookmarkStart w:name="ud73333ff" w:id="14"/>
    <w:p>
      <w:pPr>
        <w:numPr>
          <w:ilvl w:val="1"/>
          <w:numId w:val="1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如果房间数</w:t>
      </w:r>
      <w:r>
        <w:rPr>
          <w:rFonts w:ascii="宋体" w:hAnsi="Times New Roman" w:eastAsia="宋体"/>
          <w:b/>
          <w:i w:val="false"/>
          <w:color w:val="000000"/>
          <w:sz w:val="22"/>
        </w:rPr>
        <w:t>大于两间，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就得考虑首尾相连的情况，得分情况讨论，n 为</w:t>
      </w:r>
      <w:r>
        <w:rPr>
          <w:rFonts w:ascii="宋体" w:hAnsi="Times New Roman" w:eastAsia="宋体"/>
          <w:b/>
          <w:i w:val="false"/>
          <w:color w:val="000000"/>
          <w:sz w:val="22"/>
        </w:rPr>
        <w:t>房间总数：</w:t>
      </w:r>
    </w:p>
    <w:bookmarkEnd w:id="14"/>
    <w:bookmarkStart w:name="ufee8433f" w:id="15"/>
    <w:p>
      <w:pPr>
        <w:numPr>
          <w:ilvl w:val="2"/>
          <w:numId w:val="2"/>
        </w:numPr>
        <w:spacing w:after="50" w:line="360" w:lineRule="auto" w:beforeLines="100"/>
        <w:ind w:left="108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如果选择</w:t>
      </w:r>
      <w:r>
        <w:rPr>
          <w:rFonts w:ascii="宋体" w:hAnsi="Times New Roman" w:eastAsia="宋体"/>
          <w:b/>
          <w:i w:val="false"/>
          <w:color w:val="000000"/>
          <w:sz w:val="22"/>
        </w:rPr>
        <w:t>不偷第 1 间房，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那么可以偷窃的房间可为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[1, n-1]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</w:p>
    <w:bookmarkEnd w:id="15"/>
    <w:bookmarkStart w:name="ub5b8fb4d" w:id="16"/>
    <w:p>
      <w:pPr>
        <w:numPr>
          <w:ilvl w:val="2"/>
          <w:numId w:val="2"/>
        </w:numPr>
        <w:spacing w:after="50" w:line="360" w:lineRule="auto" w:beforeLines="100"/>
        <w:ind w:left="108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如果选择</w:t>
      </w:r>
      <w:r>
        <w:rPr>
          <w:rFonts w:ascii="宋体" w:hAnsi="Times New Roman" w:eastAsia="宋体"/>
          <w:b/>
          <w:i w:val="false"/>
          <w:color w:val="000000"/>
          <w:sz w:val="22"/>
        </w:rPr>
        <w:t>不偷窃最后一间房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，那么可以偷窃的房间可为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[0, n-2]</w:t>
      </w:r>
    </w:p>
    <w:bookmarkEnd w:id="16"/>
    <w:bookmarkStart w:name="u5e06a1de" w:id="17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最后，分别计算这两种情况的金额，</w:t>
      </w:r>
      <w:r>
        <w:rPr>
          <w:rFonts w:ascii="宋体" w:hAnsi="Times New Roman" w:eastAsia="宋体"/>
          <w:b/>
          <w:i w:val="false"/>
          <w:color w:val="000000"/>
          <w:sz w:val="22"/>
        </w:rPr>
        <w:t>二者最大金额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即为可偷窃的最高金额</w:t>
      </w:r>
    </w:p>
    <w:bookmarkEnd w:id="17"/>
    <w:bookmarkStart w:name="u5fdfd828" w:id="18"/>
    <w:bookmarkEnd w:id="18"/>
    <w:bookmarkStart w:name="u865ff411" w:id="1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🏆</w:t>
      </w:r>
      <w:r>
        <w:rPr>
          <w:rFonts w:ascii="宋体" w:hAnsi="Times New Roman" w:eastAsia="宋体"/>
          <w:b/>
          <w:i w:val="false"/>
          <w:color w:val="000000"/>
          <w:sz w:val="22"/>
        </w:rPr>
        <w:t>动态规划：</w:t>
      </w:r>
    </w:p>
    <w:bookmarkEnd w:id="19"/>
    <w:bookmarkStart w:name="u4bea7e2a" w:id="2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如果使用 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dp[i]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来表示前 i 间房</w:t>
      </w:r>
      <w:r>
        <w:rPr>
          <w:rFonts w:ascii="宋体" w:hAnsi="Times New Roman" w:eastAsia="宋体"/>
          <w:b/>
          <w:i w:val="false"/>
          <w:color w:val="000000"/>
          <w:sz w:val="22"/>
        </w:rPr>
        <w:t>（从 0 开始）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能够偷窃的最高金额，那么</w:t>
      </w:r>
      <w:r>
        <w:rPr>
          <w:rFonts w:ascii="宋体" w:hAnsi="Times New Roman" w:eastAsia="宋体"/>
          <w:b/>
          <w:i w:val="false"/>
          <w:color w:val="df2a3f"/>
          <w:sz w:val="22"/>
        </w:rPr>
        <w:t>状态转移方程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可为：</w:t>
      </w:r>
    </w:p>
    <w:bookmarkEnd w:id="20"/>
    <w:bookmarkStart w:name="u78bf094c" w:id="21"/>
    <w:p>
      <w:pPr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b w:val="false"/>
          <w:i w:val="false"/>
          <w:color w:val="000000"/>
          <w:sz w:val="22"/>
        </w:rPr>
        <w:t>dp[i] = max(dp[i-2] + money[i], dp[i-1])</w:t>
      </w:r>
    </w:p>
    <w:bookmarkEnd w:id="21"/>
    <w:bookmarkStart w:name="u01439d1d" w:id="2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df2a3f"/>
          <w:sz w:val="22"/>
        </w:rPr>
        <w:t>初始化为：</w:t>
      </w:r>
    </w:p>
    <w:bookmarkEnd w:id="22"/>
    <w:bookmarkStart w:name="u9cbc60cb" w:id="23"/>
    <w:p>
      <w:pPr>
        <w:numPr>
          <w:ilvl w:val="3"/>
          <w:numId w:val="4"/>
        </w:numPr>
        <w:spacing w:after="50" w:line="360" w:lineRule="auto" w:beforeLines="100"/>
        <w:ind w:left="144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情况1：选择</w:t>
      </w:r>
      <w:r>
        <w:rPr>
          <w:rFonts w:ascii="宋体" w:hAnsi="Times New Roman" w:eastAsia="宋体"/>
          <w:b/>
          <w:i w:val="false"/>
          <w:color w:val="000000"/>
          <w:sz w:val="22"/>
        </w:rPr>
        <w:t>不偷第 1 间房，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那么可以偷窃的房间可为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[1, n-1]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</w:p>
    <w:bookmarkEnd w:id="23"/>
    <w:bookmarkStart w:name="u34d02bf9" w:id="24"/>
    <w:p>
      <w:pPr>
        <w:numPr>
          <w:ilvl w:val="4"/>
          <w:numId w:val="5"/>
        </w:numPr>
        <w:spacing w:after="50" w:line="360" w:lineRule="auto" w:beforeLines="100"/>
        <w:ind w:left="1800"/>
        <w:jc w:val="left"/>
      </w:pPr>
      <w:r>
        <w:rPr>
          <w:rFonts w:ascii="宋体" w:hAnsi="Courier New" w:eastAsia="宋体"/>
          <w:b w:val="false"/>
          <w:i w:val="false"/>
          <w:color w:val="000000"/>
          <w:sz w:val="22"/>
        </w:rPr>
        <w:t>dp[0] = 0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-&gt; 无意义</w:t>
      </w:r>
    </w:p>
    <w:bookmarkEnd w:id="24"/>
    <w:bookmarkStart w:name="u8571b2e7" w:id="25"/>
    <w:p>
      <w:pPr>
        <w:numPr>
          <w:ilvl w:val="4"/>
          <w:numId w:val="5"/>
        </w:numPr>
        <w:spacing w:after="50" w:line="360" w:lineRule="auto" w:beforeLines="100"/>
        <w:ind w:left="1800"/>
        <w:jc w:val="left"/>
      </w:pPr>
      <w:r>
        <w:rPr>
          <w:rFonts w:ascii="宋体" w:hAnsi="Courier New" w:eastAsia="宋体"/>
          <w:b w:val="false"/>
          <w:i w:val="false"/>
          <w:color w:val="000000"/>
          <w:sz w:val="22"/>
        </w:rPr>
        <w:t>dp[1] = money[1]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-&gt; 表示总共两间房</w:t>
      </w:r>
    </w:p>
    <w:bookmarkEnd w:id="25"/>
    <w:bookmarkStart w:name="u02244b21" w:id="26"/>
    <w:p>
      <w:pPr>
        <w:numPr>
          <w:ilvl w:val="4"/>
          <w:numId w:val="5"/>
        </w:numPr>
        <w:spacing w:after="50" w:line="360" w:lineRule="auto" w:beforeLines="100"/>
        <w:ind w:left="1800"/>
        <w:jc w:val="left"/>
      </w:pPr>
      <w:r>
        <w:rPr>
          <w:rFonts w:ascii="宋体" w:hAnsi="Courier New" w:eastAsia="宋体"/>
          <w:b w:val="false"/>
          <w:i w:val="false"/>
          <w:color w:val="000000"/>
          <w:sz w:val="22"/>
        </w:rPr>
        <w:t>dp[2] = max(money[1], money[2])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-&gt; 选择两间房金额最高的一间</w:t>
      </w:r>
    </w:p>
    <w:bookmarkEnd w:id="26"/>
    <w:bookmarkStart w:name="u154b9432" w:id="27"/>
    <w:p>
      <w:pPr>
        <w:numPr>
          <w:ilvl w:val="3"/>
          <w:numId w:val="6"/>
        </w:numPr>
        <w:spacing w:after="50" w:line="360" w:lineRule="auto" w:beforeLines="100"/>
        <w:ind w:left="144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情况2：选择</w:t>
      </w:r>
      <w:r>
        <w:rPr>
          <w:rFonts w:ascii="宋体" w:hAnsi="Times New Roman" w:eastAsia="宋体"/>
          <w:b/>
          <w:i w:val="false"/>
          <w:color w:val="000000"/>
          <w:sz w:val="22"/>
        </w:rPr>
        <w:t>不偷窃最后一间房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，那么可以偷窃的房间可为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[0, n-2]</w:t>
      </w:r>
    </w:p>
    <w:bookmarkEnd w:id="27"/>
    <w:bookmarkStart w:name="uccdc7857" w:id="28"/>
    <w:p>
      <w:pPr>
        <w:numPr>
          <w:ilvl w:val="4"/>
          <w:numId w:val="7"/>
        </w:numPr>
        <w:spacing w:after="50" w:line="360" w:lineRule="auto" w:beforeLines="100"/>
        <w:ind w:left="1800"/>
        <w:jc w:val="left"/>
      </w:pPr>
      <w:r>
        <w:rPr>
          <w:rFonts w:ascii="宋体" w:hAnsi="Courier New" w:eastAsia="宋体"/>
          <w:b w:val="false"/>
          <w:i w:val="false"/>
          <w:color w:val="000000"/>
          <w:sz w:val="22"/>
        </w:rPr>
        <w:t>dp[0] = money[0]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-&gt; 表示只有一间房</w:t>
      </w:r>
    </w:p>
    <w:bookmarkEnd w:id="28"/>
    <w:bookmarkStart w:name="u9f813686" w:id="29"/>
    <w:p>
      <w:pPr>
        <w:numPr>
          <w:ilvl w:val="4"/>
          <w:numId w:val="7"/>
        </w:numPr>
        <w:spacing w:after="50" w:line="360" w:lineRule="auto" w:beforeLines="100"/>
        <w:ind w:left="1800"/>
        <w:jc w:val="left"/>
      </w:pPr>
      <w:r>
        <w:rPr>
          <w:rFonts w:ascii="宋体" w:hAnsi="Courier New" w:eastAsia="宋体"/>
          <w:b w:val="false"/>
          <w:i w:val="false"/>
          <w:color w:val="000000"/>
          <w:sz w:val="22"/>
        </w:rPr>
        <w:t>dp[1] = max(money[0], money[1])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-&gt; 表示只有一间房</w:t>
      </w:r>
    </w:p>
    <w:bookmarkEnd w:id="29"/>
    <w:bookmarkStart w:name="u43b29fd7" w:id="30"/>
    <w:bookmarkEnd w:id="30"/>
    <w:bookmarkStart w:name="ubd239674" w:id="3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算法伪代码：</w:t>
      </w:r>
    </w:p>
    <w:bookmarkEnd w:id="31"/>
    <w:bookmarkStart w:name="u8dd2807f" w:id="3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变量说明：</w:t>
      </w:r>
    </w:p>
    <w:bookmarkEnd w:id="32"/>
    <w:bookmarkStart w:name="ue7a9ab65" w:id="3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nums[] - 存储每个房间的金额</w:t>
      </w:r>
    </w:p>
    <w:bookmarkEnd w:id="33"/>
    <w:bookmarkStart w:name="ude8e96d2" w:id="3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length - 存储 nums 数组的长度</w:t>
      </w:r>
    </w:p>
    <w:bookmarkEnd w:id="34"/>
    <w:bookmarkStart w:name="uc855ba16" w:id="3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dp[i] - 表示前 i 间</w:t>
      </w:r>
      <w:r>
        <w:rPr>
          <w:rFonts w:ascii="宋体" w:hAnsi="Times New Roman" w:eastAsia="宋体"/>
          <w:b/>
          <w:i w:val="false"/>
          <w:color w:val="000000"/>
          <w:sz w:val="22"/>
        </w:rPr>
        <w:t>（从 0 开始）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房能够偷窃的最高金额</w:t>
      </w:r>
    </w:p>
    <w:bookmarkEnd w:id="35"/>
    <w:bookmarkStart w:name="u1a510557" w:id="3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输入：</w:t>
      </w:r>
    </w:p>
    <w:bookmarkEnd w:id="36"/>
    <w:bookmarkStart w:name="u7ad934d2" w:id="3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nums[]</w:t>
      </w:r>
    </w:p>
    <w:bookmarkEnd w:id="37"/>
    <w:bookmarkStart w:name="u61b26cfd" w:id="3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输出：</w:t>
      </w:r>
    </w:p>
    <w:bookmarkEnd w:id="38"/>
    <w:bookmarkStart w:name="u2de9b052" w:id="3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能偷窃的最大金额</w:t>
      </w:r>
    </w:p>
    <w:bookmarkEnd w:id="39"/>
    <w:bookmarkStart w:name="u57a5f593" w:id="4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处理：</w:t>
      </w:r>
    </w:p>
    <w:bookmarkEnd w:id="40"/>
    <w:bookmarkStart w:name="u5d61e83f" w:id="4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Step1: 记录序列的长度，存储在 length 变量中</w:t>
      </w:r>
    </w:p>
    <w:bookmarkEnd w:id="41"/>
    <w:bookmarkStart w:name="u3c09c27f" w:id="4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Step2: 讨论简单情况，进行初始化（只有一间房 or 只有两间房）</w:t>
      </w:r>
    </w:p>
    <w:bookmarkEnd w:id="42"/>
    <w:bookmarkStart w:name="u2d121440" w:id="4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- 只有一间房，最高金额为该房间的金额数 输出 nums[0]</w:t>
      </w:r>
    </w:p>
    <w:bookmarkEnd w:id="43"/>
    <w:bookmarkStart w:name="u47af91d2" w:id="4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- 两间房，选择两间房金额最高的一间的金额输出 输出 max(nums[0], nums[1])</w:t>
      </w:r>
    </w:p>
    <w:bookmarkEnd w:id="44"/>
    <w:bookmarkStart w:name="u8c9148fc" w:id="4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Step3: 分情况进行 for 循环填补状态转移方程</w:t>
      </w:r>
    </w:p>
    <w:bookmarkEnd w:id="45"/>
    <w:bookmarkStart w:name="u886396b2" w:id="4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- 不偷第一间房，初始化 dp[1], dp[2] 其中 dp[0] 无意义</w:t>
      </w:r>
    </w:p>
    <w:bookmarkEnd w:id="46"/>
    <w:bookmarkStart w:name="uedadb8ca" w:id="4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- 不偷最后一间房，初始化 dp[0], dp[1] 其中 dp[0] 无意义</w:t>
      </w:r>
    </w:p>
    <w:bookmarkEnd w:id="47"/>
    <w:bookmarkStart w:name="uabdd8431" w:id="4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Step4: 输出两种情况的最大值 即为最大金额数</w:t>
      </w:r>
    </w:p>
    <w:bookmarkEnd w:id="48"/>
    <w:bookmarkStart w:name="u33160b8c" w:id="49"/>
    <w:bookmarkEnd w:id="49"/>
    <w:bookmarkStart w:name="udd4ad414" w:id="5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🏅</w:t>
      </w:r>
      <w:r>
        <w:rPr>
          <w:rFonts w:ascii="宋体" w:hAnsi="Times New Roman" w:eastAsia="宋体"/>
          <w:b/>
          <w:i w:val="false"/>
          <w:color w:val="000000"/>
          <w:sz w:val="22"/>
        </w:rPr>
        <w:t>Python代码</w:t>
      </w:r>
    </w:p>
    <w:bookmarkEnd w:id="50"/>
    <w:bookmarkStart w:name="kChEQ" w:id="5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class Solution:</w:t>
        <w:br/>
        <w:t xml:space="preserve">    def rob(self, nums: List[int]) -&gt; int:</w:t>
        <w:br/>
        <w:t xml:space="preserve">        def select(nums: List[int], selection: int) -&gt; int:</w:t>
        <w:br/>
        <w:t xml:space="preserve">            length = len(nums)</w:t>
        <w:br/>
        <w:t xml:space="preserve">            if length == 1:</w:t>
        <w:br/>
        <w:t xml:space="preserve">                return nums[0]</w:t>
        <w:br/>
        <w:t xml:space="preserve">            if length == 2:</w:t>
        <w:br/>
        <w:t xml:space="preserve">                return max(nums[0], nums[1])</w:t>
        <w:br/>
        <w:t xml:space="preserve">            if selection == 1:</w:t>
        <w:br/>
        <w:t xml:space="preserve">                dp = [0] * length</w:t>
        <w:br/>
        <w:t xml:space="preserve">                dp[1],dp[2] = nums[1],max(nums[1], nums[2])</w:t>
        <w:br/>
        <w:t xml:space="preserve">                for i in range(3, length):</w:t>
        <w:br/>
        <w:t xml:space="preserve">                    dp[i] = max(dp[i-2] + nums[i], dp[i-1])</w:t>
        <w:br/>
        <w:t xml:space="preserve">                return dp[length-1]</w:t>
        <w:br/>
        <w:t xml:space="preserve">            if selection == 2:</w:t>
        <w:br/>
        <w:t xml:space="preserve">                dp = [0] * length</w:t>
        <w:br/>
        <w:t xml:space="preserve">                dp[0],dp[1] = nums[0],max(nums[0], nums[1])</w:t>
        <w:br/>
        <w:t xml:space="preserve">                for i in range(2, length-1):</w:t>
        <w:br/>
        <w:t xml:space="preserve">                    dp[i] = max(dp[i-2] + nums[i], dp[i-1])</w:t>
        <w:br/>
        <w:t xml:space="preserve">                return dp[length-2]</w:t>
        <w:br/>
        <w:t xml:space="preserve">        return max(select(nums, 1), select(nums, 2))</w:t>
        <w:br/>
      </w:r>
    </w:p>
    <w:bookmarkEnd w:id="51"/>
    <w:bookmarkStart w:name="u0c01fb29" w:id="52"/>
    <w:bookmarkEnd w:id="52"/>
    <w:bookmarkStart w:name="u246054a2" w:id="5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提交结果：</w:t>
      </w:r>
    </w:p>
    <w:bookmarkEnd w:id="53"/>
    <w:bookmarkStart w:name="u0402b78c" w:id="54"/>
    <w:p>
      <w:pPr>
        <w:spacing w:after="50" w:line="360" w:lineRule="auto" w:beforeLines="100"/>
        <w:ind w:left="0"/>
        <w:jc w:val="left"/>
      </w:pPr>
      <w:bookmarkStart w:name="u81a49864" w:id="55"/>
      <w:r>
        <w:rPr>
          <w:rFonts w:eastAsia="宋体" w:ascii="宋体"/>
        </w:rPr>
        <w:drawing>
          <wp:inline distT="0" distB="0" distL="0" distR="0">
            <wp:extent cx="4504267" cy="1113559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4267" cy="111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5"/>
    </w:p>
    <w:bookmarkEnd w:id="54"/>
    <w:bookmarkStart w:name="u58534e31" w:id="5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🔬</w:t>
      </w:r>
      <w:r>
        <w:rPr>
          <w:rFonts w:ascii="宋体" w:hAnsi="Times New Roman" w:eastAsia="宋体"/>
          <w:b/>
          <w:i w:val="false"/>
          <w:color w:val="000000"/>
          <w:sz w:val="22"/>
        </w:rPr>
        <w:t>时间复杂度分析：</w:t>
      </w:r>
    </w:p>
    <w:bookmarkEnd w:id="56"/>
    <w:bookmarkStart w:name="ub0755c74" w:id="5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两次都执行一重 for 循环，所以时间复杂度为 </w:t>
      </w:r>
      <w:r>
        <w:rPr>
          <w:rFonts w:ascii="宋体" w:hAnsi="Times New Roman" w:eastAsia="宋体"/>
          <w:b/>
          <w:i w:val="false"/>
          <w:color w:val="000000"/>
          <w:sz w:val="22"/>
        </w:rPr>
        <w:t>O(n)</w:t>
      </w:r>
    </w:p>
    <w:bookmarkEnd w:id="57"/>
    <w:bookmarkStart w:name="ueeaeeb10" w:id="58"/>
    <w:bookmarkEnd w:id="58"/>
    <w:bookmarkStart w:name="ub019b578" w:id="59"/>
    <w:bookmarkEnd w:id="59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1">
      <w:start w:val="1"/>
      <w:numFmt w:val="lowerLetter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2">
    <w:multiLevelType w:val="multilevel"/>
    <w:lvl w:ilvl="2">
      <w:start w:val="1"/>
      <w:numFmt w:val="lowerRoman"/>
      <w:lvlText w:val=""/>
      <w:lvlJc w:val="left"/>
      <w:pPr>
        <w:ind w:left="2160" w:hanging="360"/>
      </w:pPr>
      <w:rPr>
        <w:rFonts w:hint="default" w:ascii="Wingdings" w:hAnsi="Wingdings"/>
      </w:rPr>
    </w:lvl>
  </w:abstractNum>
  <w:abstractNum w:abstractNumId="3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4">
    <w:multiLevelType w:val="multilevel"/>
    <w:lvl w:ilvl="3">
      <w:start w:val="1"/>
      <w:numFmt w:val="bullet"/>
      <w:lvlText w:val=""/>
      <w:lvlJc w:val="left"/>
      <w:pPr>
        <w:ind w:left="2760" w:hanging="360"/>
      </w:pPr>
      <w:rPr>
        <w:rFonts w:hint="default" w:ascii="Wingdings" w:hAnsi="Wingdings"/>
      </w:rPr>
    </w:lvl>
  </w:abstractNum>
  <w:abstractNum w:abstractNumId="5">
    <w:multiLevelType w:val="multilevel"/>
    <w:lvl w:ilvl="4">
      <w:start w:val="1"/>
      <w:numFmt w:val="lowerLetter"/>
      <w:lvlText w:val=""/>
      <w:lvlJc w:val="left"/>
      <w:pPr>
        <w:ind w:left="3360" w:hanging="360"/>
      </w:pPr>
      <w:rPr>
        <w:rFonts w:hint="default" w:ascii="Wingdings" w:hAnsi="Wingdings"/>
      </w:rPr>
    </w:lvl>
  </w:abstractNum>
  <w:abstractNum w:abstractNumId="6">
    <w:multiLevelType w:val="multilevel"/>
    <w:lvl w:ilvl="3">
      <w:start w:val="1"/>
      <w:numFmt w:val="bullet"/>
      <w:lvlText w:val=""/>
      <w:lvlJc w:val="left"/>
      <w:pPr>
        <w:ind w:left="2760" w:hanging="360"/>
      </w:pPr>
      <w:rPr>
        <w:rFonts w:hint="default" w:ascii="Wingdings" w:hAnsi="Wingdings"/>
      </w:rPr>
    </w:lvl>
  </w:abstractNum>
  <w:abstractNum w:abstractNumId="7">
    <w:multiLevelType w:val="multilevel"/>
    <w:lvl w:ilvl="4">
      <w:start w:val="1"/>
      <w:numFmt w:val="lowerLetter"/>
      <w:lvlText w:val=""/>
      <w:lvlJc w:val="left"/>
      <w:pPr>
        <w:ind w:left="336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leetcode.cn/problems/house-robber/description/" TargetMode="External" Type="http://schemas.openxmlformats.org/officeDocument/2006/relationships/hyperlink"/><Relationship Id="rId5" Target="media/document_image_rId5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